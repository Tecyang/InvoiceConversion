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6"/>
      </w:pPr>
      <w:r>
        <w:t>011002100111_74441957</w:t>
      </w:r>
    </w:p>
    <w:p>
      <w:r>
        <w:drawing>
          <wp:inline xmlns:a="http://schemas.openxmlformats.org/drawingml/2006/main" xmlns:pic="http://schemas.openxmlformats.org/drawingml/2006/picture">
            <wp:extent cx="5029200" cy="3357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1002100111_7444195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7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71130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1002100111_74441957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11308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9F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tecyang</cp:lastModifiedBy>
  <dcterms:modified xsi:type="dcterms:W3CDTF">2022-04-17T19:52:13Z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